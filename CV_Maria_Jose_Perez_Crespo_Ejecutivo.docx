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7E414" w14:textId="77777777" w:rsidR="00861B96" w:rsidRPr="007370C6" w:rsidRDefault="00000000">
      <w:pPr>
        <w:pStyle w:val="Ttulo"/>
        <w:rPr>
          <w:lang w:val="es-ES"/>
        </w:rPr>
      </w:pPr>
      <w:r w:rsidRPr="007370C6">
        <w:rPr>
          <w:lang w:val="es-ES"/>
        </w:rPr>
        <w:t>María José Pérez Crespo</w:t>
      </w:r>
    </w:p>
    <w:p w14:paraId="6475CB73" w14:textId="111A4765" w:rsidR="00861B96" w:rsidRPr="007370C6" w:rsidRDefault="00000000">
      <w:pPr>
        <w:rPr>
          <w:lang w:val="es-ES"/>
        </w:rPr>
      </w:pPr>
      <w:r>
        <w:t>📧</w:t>
      </w:r>
      <w:r w:rsidRPr="007370C6">
        <w:rPr>
          <w:lang w:val="es-ES"/>
        </w:rPr>
        <w:t xml:space="preserve"> </w:t>
      </w:r>
      <w:r w:rsidR="00A24E40">
        <w:rPr>
          <w:lang w:val="es-ES"/>
        </w:rPr>
        <w:t>perezcrespo.mariajose04@gmail.com</w:t>
      </w:r>
      <w:r w:rsidRPr="007370C6">
        <w:rPr>
          <w:lang w:val="es-ES"/>
        </w:rPr>
        <w:t xml:space="preserve"> | </w:t>
      </w:r>
      <w:r>
        <w:t>🌍</w:t>
      </w:r>
      <w:r w:rsidRPr="007370C6">
        <w:rPr>
          <w:lang w:val="es-ES"/>
        </w:rPr>
        <w:t xml:space="preserve"> Experiencia internacional | Idiomas: Español (nativo), Inglés (C1), Francés </w:t>
      </w:r>
      <w:r w:rsidR="00A94C21">
        <w:rPr>
          <w:lang w:val="es-ES"/>
        </w:rPr>
        <w:t>(A1-A2</w:t>
      </w:r>
      <w:r w:rsidRPr="007370C6">
        <w:rPr>
          <w:lang w:val="es-ES"/>
        </w:rPr>
        <w:t>), Hebreo (Aleph+)</w:t>
      </w:r>
    </w:p>
    <w:p w14:paraId="160AE21B" w14:textId="77777777" w:rsidR="00861B96" w:rsidRDefault="00000000">
      <w:pPr>
        <w:pStyle w:val="Ttulo1"/>
        <w:rPr>
          <w:lang w:val="es-ES"/>
        </w:rPr>
      </w:pPr>
      <w:r w:rsidRPr="007370C6">
        <w:rPr>
          <w:lang w:val="es-ES"/>
        </w:rPr>
        <w:t>Perfil Profesional</w:t>
      </w:r>
    </w:p>
    <w:p w14:paraId="3A90EBCB" w14:textId="4B1A144E" w:rsidR="00861B96" w:rsidRPr="007370C6" w:rsidRDefault="00000000">
      <w:pPr>
        <w:rPr>
          <w:lang w:val="es-ES"/>
        </w:rPr>
      </w:pPr>
      <w:r w:rsidRPr="007370C6">
        <w:rPr>
          <w:lang w:val="es-ES"/>
        </w:rPr>
        <w:t>Doctora en Ciencias con especialización en ecología</w:t>
      </w:r>
      <w:r w:rsidR="007370C6">
        <w:rPr>
          <w:lang w:val="es-ES"/>
        </w:rPr>
        <w:t xml:space="preserve"> evolutiva y sistemática</w:t>
      </w:r>
      <w:r w:rsidRPr="007370C6">
        <w:rPr>
          <w:lang w:val="es-ES"/>
        </w:rPr>
        <w:t xml:space="preserve">, complementada con formación en Big Data, Business </w:t>
      </w:r>
      <w:proofErr w:type="spellStart"/>
      <w:r w:rsidRPr="007370C6">
        <w:rPr>
          <w:lang w:val="es-ES"/>
        </w:rPr>
        <w:t>Analytics</w:t>
      </w:r>
      <w:proofErr w:type="spellEnd"/>
      <w:r w:rsidRPr="007370C6">
        <w:rPr>
          <w:lang w:val="es-ES"/>
        </w:rPr>
        <w:t xml:space="preserve"> y Administración de Empresas. Experiencia en proyectos de investigación sobre biodiversidad, </w:t>
      </w:r>
      <w:r w:rsidR="007370C6" w:rsidRPr="007370C6">
        <w:rPr>
          <w:lang w:val="es-ES"/>
        </w:rPr>
        <w:t>c</w:t>
      </w:r>
      <w:r w:rsidR="007370C6">
        <w:rPr>
          <w:lang w:val="es-ES"/>
        </w:rPr>
        <w:t xml:space="preserve">onducta animal, interacciones ecológicas, </w:t>
      </w:r>
      <w:r w:rsidR="00722FC8">
        <w:rPr>
          <w:lang w:val="es-ES"/>
        </w:rPr>
        <w:t>filogeografía y sistemática molecular</w:t>
      </w:r>
      <w:r w:rsidR="00390F71">
        <w:rPr>
          <w:lang w:val="es-ES"/>
        </w:rPr>
        <w:t xml:space="preserve">, </w:t>
      </w:r>
      <w:r w:rsidRPr="007370C6">
        <w:rPr>
          <w:lang w:val="es-ES"/>
        </w:rPr>
        <w:t xml:space="preserve">cambio climático, contaminación por plásticos y economía ambiental. Combino rigor científico, análisis de datos </w:t>
      </w:r>
      <w:r w:rsidR="00F741CE">
        <w:rPr>
          <w:lang w:val="es-ES"/>
        </w:rPr>
        <w:t xml:space="preserve">y datos espaciales </w:t>
      </w:r>
      <w:r w:rsidRPr="007370C6">
        <w:rPr>
          <w:lang w:val="es-ES"/>
        </w:rPr>
        <w:t>con R, Python y</w:t>
      </w:r>
      <w:r w:rsidR="00F741CE">
        <w:rPr>
          <w:lang w:val="es-ES"/>
        </w:rPr>
        <w:t xml:space="preserve"> </w:t>
      </w:r>
      <w:r w:rsidRPr="007370C6">
        <w:rPr>
          <w:lang w:val="es-ES"/>
        </w:rPr>
        <w:t xml:space="preserve">SIG, </w:t>
      </w:r>
      <w:r w:rsidR="00F741CE">
        <w:rPr>
          <w:lang w:val="es-ES"/>
        </w:rPr>
        <w:t xml:space="preserve">y </w:t>
      </w:r>
      <w:r w:rsidRPr="007370C6">
        <w:rPr>
          <w:lang w:val="es-ES"/>
        </w:rPr>
        <w:t xml:space="preserve">un enfoque interdisciplinario </w:t>
      </w:r>
      <w:r w:rsidR="00F741CE">
        <w:rPr>
          <w:lang w:val="es-ES"/>
        </w:rPr>
        <w:t xml:space="preserve">que integra </w:t>
      </w:r>
      <w:r w:rsidRPr="007370C6">
        <w:rPr>
          <w:lang w:val="es-ES"/>
        </w:rPr>
        <w:t>biología, medioambiente y economía.</w:t>
      </w:r>
    </w:p>
    <w:p w14:paraId="64B2973F" w14:textId="006B6B03" w:rsidR="00861B96" w:rsidRDefault="00000000">
      <w:pPr>
        <w:pStyle w:val="Ttulo1"/>
      </w:pPr>
      <w:proofErr w:type="spellStart"/>
      <w:r>
        <w:t>Formación</w:t>
      </w:r>
      <w:proofErr w:type="spellEnd"/>
      <w:r>
        <w:t xml:space="preserve"> </w:t>
      </w:r>
      <w:proofErr w:type="spellStart"/>
      <w:r>
        <w:t>Académica</w:t>
      </w:r>
      <w:proofErr w:type="spellEnd"/>
      <w:r>
        <w:t xml:space="preserve"> </w:t>
      </w:r>
      <w:proofErr w:type="spellStart"/>
      <w:r>
        <w:t>Destacada</w:t>
      </w:r>
      <w:proofErr w:type="spellEnd"/>
      <w:r w:rsidR="007B7ECB">
        <w:t xml:space="preserve"> </w:t>
      </w:r>
    </w:p>
    <w:p w14:paraId="3261372F" w14:textId="77777777" w:rsidR="00861B96" w:rsidRPr="007370C6" w:rsidRDefault="00000000">
      <w:pPr>
        <w:pStyle w:val="Listaconvietas"/>
        <w:rPr>
          <w:lang w:val="es-ES"/>
        </w:rPr>
      </w:pPr>
      <w:r>
        <w:t>🎓</w:t>
      </w:r>
      <w:r w:rsidRPr="007370C6">
        <w:rPr>
          <w:lang w:val="es-ES"/>
        </w:rPr>
        <w:t xml:space="preserve"> Doctorado en Ciencias, Ecología y Biodiversidad – INECOL (México)</w:t>
      </w:r>
    </w:p>
    <w:p w14:paraId="568EE41C" w14:textId="77777777" w:rsidR="00861B96" w:rsidRDefault="00000000">
      <w:pPr>
        <w:pStyle w:val="Listaconvietas"/>
      </w:pPr>
      <w:r>
        <w:t xml:space="preserve">🎓 </w:t>
      </w:r>
      <w:proofErr w:type="spellStart"/>
      <w:r>
        <w:t>Máster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Big Data y Business Analytics – UCAV (España)</w:t>
      </w:r>
    </w:p>
    <w:p w14:paraId="42D1DE70" w14:textId="3838911C" w:rsidR="00861B96" w:rsidRPr="007370C6" w:rsidRDefault="00000000">
      <w:pPr>
        <w:pStyle w:val="Listaconvietas"/>
        <w:rPr>
          <w:lang w:val="es-ES"/>
        </w:rPr>
      </w:pPr>
      <w:r>
        <w:t>🎓</w:t>
      </w:r>
      <w:r w:rsidRPr="007370C6">
        <w:rPr>
          <w:lang w:val="es-ES"/>
        </w:rPr>
        <w:t xml:space="preserve"> Grado en Administración de Empresas – UNED (</w:t>
      </w:r>
      <w:r w:rsidR="007370C6">
        <w:rPr>
          <w:lang w:val="es-ES"/>
        </w:rPr>
        <w:t>España</w:t>
      </w:r>
      <w:r w:rsidRPr="007370C6">
        <w:rPr>
          <w:lang w:val="es-ES"/>
        </w:rPr>
        <w:t>)</w:t>
      </w:r>
    </w:p>
    <w:p w14:paraId="084F477B" w14:textId="77777777" w:rsidR="00861B96" w:rsidRDefault="00000000">
      <w:pPr>
        <w:pStyle w:val="Listaconvietas"/>
        <w:rPr>
          <w:lang w:val="es-ES"/>
        </w:rPr>
      </w:pPr>
      <w:r>
        <w:t>🎓</w:t>
      </w:r>
      <w:r w:rsidRPr="007370C6">
        <w:rPr>
          <w:lang w:val="es-ES"/>
        </w:rPr>
        <w:t xml:space="preserve"> Maestría en Ciencias Biológicas – UAT (México)</w:t>
      </w:r>
    </w:p>
    <w:p w14:paraId="6475F686" w14:textId="72E06D34" w:rsidR="00861B96" w:rsidRPr="007370C6" w:rsidRDefault="00000000">
      <w:pPr>
        <w:pStyle w:val="Listaconvietas"/>
        <w:rPr>
          <w:lang w:val="es-ES"/>
        </w:rPr>
      </w:pPr>
      <w:r w:rsidRPr="007370C6">
        <w:rPr>
          <w:lang w:val="es-ES"/>
        </w:rPr>
        <w:t>Cursos especializados en restauración de ecosistemas, modelado ecológico</w:t>
      </w:r>
      <w:r w:rsidR="00F741CE">
        <w:rPr>
          <w:lang w:val="es-ES"/>
        </w:rPr>
        <w:t xml:space="preserve">, </w:t>
      </w:r>
      <w:r w:rsidRPr="007370C6">
        <w:rPr>
          <w:lang w:val="es-ES"/>
        </w:rPr>
        <w:t>comunicación ambiental</w:t>
      </w:r>
      <w:r w:rsidR="00F741CE">
        <w:rPr>
          <w:lang w:val="es-ES"/>
        </w:rPr>
        <w:t xml:space="preserve"> y administración</w:t>
      </w:r>
      <w:r w:rsidRPr="007370C6">
        <w:rPr>
          <w:lang w:val="es-ES"/>
        </w:rPr>
        <w:t>.</w:t>
      </w:r>
    </w:p>
    <w:p w14:paraId="1C7F5F67" w14:textId="77777777" w:rsidR="00861B96" w:rsidRDefault="00000000">
      <w:pPr>
        <w:pStyle w:val="Ttulo1"/>
      </w:pPr>
      <w:proofErr w:type="spellStart"/>
      <w:r>
        <w:t>Experiencia</w:t>
      </w:r>
      <w:proofErr w:type="spellEnd"/>
      <w:r>
        <w:t xml:space="preserve"> </w:t>
      </w:r>
      <w:proofErr w:type="spellStart"/>
      <w:r>
        <w:t>Relevante</w:t>
      </w:r>
      <w:proofErr w:type="spellEnd"/>
    </w:p>
    <w:p w14:paraId="5D7BBB66" w14:textId="77777777" w:rsidR="00861B96" w:rsidRPr="007370C6" w:rsidRDefault="00000000">
      <w:pPr>
        <w:pStyle w:val="Listaconvietas"/>
        <w:rPr>
          <w:lang w:val="es-ES"/>
        </w:rPr>
      </w:pPr>
      <w:r w:rsidRPr="007370C6">
        <w:rPr>
          <w:lang w:val="es-ES"/>
        </w:rPr>
        <w:t>Docente Universitaria – Universidad Iberoamericana, Puebla (2025): Profesora de Ecología II.</w:t>
      </w:r>
    </w:p>
    <w:p w14:paraId="390EE4B2" w14:textId="5DD51422" w:rsidR="007370C6" w:rsidRPr="007370C6" w:rsidRDefault="00000000" w:rsidP="007370C6">
      <w:pPr>
        <w:pStyle w:val="Listaconvietas"/>
        <w:rPr>
          <w:lang w:val="es-ES"/>
        </w:rPr>
      </w:pPr>
      <w:r w:rsidRPr="007370C6">
        <w:rPr>
          <w:lang w:val="es-ES"/>
        </w:rPr>
        <w:t xml:space="preserve">Investigadora de Campo – Proyecto </w:t>
      </w:r>
      <w:proofErr w:type="spellStart"/>
      <w:r w:rsidRPr="007370C6">
        <w:rPr>
          <w:lang w:val="es-ES"/>
        </w:rPr>
        <w:t>Ecofear</w:t>
      </w:r>
      <w:proofErr w:type="spellEnd"/>
      <w:r w:rsidRPr="007370C6">
        <w:rPr>
          <w:lang w:val="es-ES"/>
        </w:rPr>
        <w:t xml:space="preserve"> (CSIC, Madrid, 2025): Conducta de aves</w:t>
      </w:r>
      <w:r w:rsidR="005F46AD">
        <w:rPr>
          <w:lang w:val="es-ES"/>
        </w:rPr>
        <w:t>.</w:t>
      </w:r>
    </w:p>
    <w:p w14:paraId="652F954B" w14:textId="5CF6FAB9" w:rsidR="00861B96" w:rsidRPr="007370C6" w:rsidRDefault="00000000">
      <w:pPr>
        <w:pStyle w:val="Listaconvietas"/>
        <w:rPr>
          <w:lang w:val="es-ES"/>
        </w:rPr>
      </w:pPr>
      <w:r w:rsidRPr="007370C6">
        <w:rPr>
          <w:lang w:val="es-ES"/>
        </w:rPr>
        <w:t>Investigación y Capacitación – Diversidad de aves, monitoreo</w:t>
      </w:r>
      <w:r w:rsidR="005F46AD">
        <w:rPr>
          <w:lang w:val="es-ES"/>
        </w:rPr>
        <w:t xml:space="preserve"> de diversidad y nidos</w:t>
      </w:r>
      <w:r w:rsidRPr="007370C6">
        <w:rPr>
          <w:lang w:val="es-ES"/>
        </w:rPr>
        <w:t>, modelado de nicho y redes de interacción (México, 2010–2019).</w:t>
      </w:r>
    </w:p>
    <w:p w14:paraId="6D7F4B44" w14:textId="77777777" w:rsidR="00861B96" w:rsidRPr="007370C6" w:rsidRDefault="00000000">
      <w:pPr>
        <w:pStyle w:val="Listaconvietas"/>
        <w:rPr>
          <w:lang w:val="es-ES"/>
        </w:rPr>
      </w:pPr>
      <w:r w:rsidRPr="007370C6">
        <w:rPr>
          <w:lang w:val="es-ES"/>
        </w:rPr>
        <w:t xml:space="preserve">Dirección Empresarial – </w:t>
      </w:r>
      <w:proofErr w:type="spellStart"/>
      <w:r w:rsidRPr="007370C6">
        <w:rPr>
          <w:lang w:val="es-ES"/>
        </w:rPr>
        <w:t>Serpap</w:t>
      </w:r>
      <w:proofErr w:type="spellEnd"/>
      <w:r w:rsidRPr="007370C6">
        <w:rPr>
          <w:lang w:val="es-ES"/>
        </w:rPr>
        <w:t xml:space="preserve"> S.A. de C.V. (1999–2010): Gestión y administración en empresa propia.</w:t>
      </w:r>
    </w:p>
    <w:p w14:paraId="4777548E" w14:textId="21204759" w:rsidR="00861B96" w:rsidRPr="007370C6" w:rsidRDefault="00000000">
      <w:pPr>
        <w:pStyle w:val="Ttulo1"/>
        <w:rPr>
          <w:lang w:val="es-ES"/>
        </w:rPr>
      </w:pPr>
      <w:r w:rsidRPr="007370C6">
        <w:rPr>
          <w:lang w:val="es-ES"/>
        </w:rPr>
        <w:t>Publicaciones Seleccionadas</w:t>
      </w:r>
      <w:r w:rsidR="00A24E40">
        <w:rPr>
          <w:lang w:val="es-ES"/>
        </w:rPr>
        <w:t xml:space="preserve">    </w:t>
      </w:r>
      <w:r w:rsidR="00390F71">
        <w:rPr>
          <w:lang w:val="es-ES"/>
        </w:rPr>
        <w:t xml:space="preserve"> </w:t>
      </w:r>
      <w:r w:rsidR="00390F71">
        <w:rPr>
          <w:noProof/>
          <w:lang w:val="es-ES"/>
        </w:rPr>
        <w:drawing>
          <wp:inline distT="0" distB="0" distL="0" distR="0" wp14:anchorId="67EF3AE7" wp14:editId="398AD826">
            <wp:extent cx="502920" cy="502920"/>
            <wp:effectExtent l="0" t="0" r="0" b="0"/>
            <wp:docPr id="1505212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12286" name="Imagen 15052122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B84F" w14:textId="04946ECD" w:rsidR="00861B96" w:rsidRPr="007370C6" w:rsidRDefault="00000000">
      <w:pPr>
        <w:rPr>
          <w:lang w:val="es-ES"/>
        </w:rPr>
      </w:pPr>
      <w:r w:rsidRPr="007370C6">
        <w:rPr>
          <w:lang w:val="es-ES"/>
        </w:rPr>
        <w:t>Autora y coautora de artículos en revistas internacionales indexadas (</w:t>
      </w:r>
      <w:proofErr w:type="spellStart"/>
      <w:r w:rsidRPr="007370C6">
        <w:rPr>
          <w:lang w:val="es-ES"/>
        </w:rPr>
        <w:t>PeerJ</w:t>
      </w:r>
      <w:proofErr w:type="spellEnd"/>
      <w:r w:rsidRPr="007370C6">
        <w:rPr>
          <w:lang w:val="es-ES"/>
        </w:rPr>
        <w:t xml:space="preserve">, </w:t>
      </w:r>
      <w:proofErr w:type="spellStart"/>
      <w:r w:rsidRPr="007370C6">
        <w:rPr>
          <w:lang w:val="es-ES"/>
        </w:rPr>
        <w:t>Journal</w:t>
      </w:r>
      <w:proofErr w:type="spellEnd"/>
      <w:r w:rsidRPr="007370C6">
        <w:rPr>
          <w:lang w:val="es-ES"/>
        </w:rPr>
        <w:t xml:space="preserve"> </w:t>
      </w:r>
      <w:proofErr w:type="spellStart"/>
      <w:r w:rsidRPr="007370C6">
        <w:rPr>
          <w:lang w:val="es-ES"/>
        </w:rPr>
        <w:t>of</w:t>
      </w:r>
      <w:proofErr w:type="spellEnd"/>
      <w:r w:rsidRPr="007370C6">
        <w:rPr>
          <w:lang w:val="es-ES"/>
        </w:rPr>
        <w:t xml:space="preserve"> </w:t>
      </w:r>
      <w:proofErr w:type="spellStart"/>
      <w:r w:rsidRPr="007370C6">
        <w:rPr>
          <w:lang w:val="es-ES"/>
        </w:rPr>
        <w:t>Biogeography</w:t>
      </w:r>
      <w:proofErr w:type="spellEnd"/>
      <w:r w:rsidRPr="007370C6">
        <w:rPr>
          <w:lang w:val="es-ES"/>
        </w:rPr>
        <w:t xml:space="preserve">, </w:t>
      </w:r>
      <w:proofErr w:type="spellStart"/>
      <w:r w:rsidRPr="007370C6">
        <w:rPr>
          <w:lang w:val="es-ES"/>
        </w:rPr>
        <w:t>Evolutionary</w:t>
      </w:r>
      <w:proofErr w:type="spellEnd"/>
      <w:r w:rsidRPr="007370C6">
        <w:rPr>
          <w:lang w:val="es-ES"/>
        </w:rPr>
        <w:t xml:space="preserve"> </w:t>
      </w:r>
      <w:proofErr w:type="spellStart"/>
      <w:r w:rsidRPr="007370C6">
        <w:rPr>
          <w:lang w:val="es-ES"/>
        </w:rPr>
        <w:t>Ecology</w:t>
      </w:r>
      <w:proofErr w:type="spellEnd"/>
      <w:r w:rsidRPr="007370C6">
        <w:rPr>
          <w:lang w:val="es-ES"/>
        </w:rPr>
        <w:t xml:space="preserve">, </w:t>
      </w:r>
      <w:proofErr w:type="spellStart"/>
      <w:r w:rsidRPr="007370C6">
        <w:rPr>
          <w:lang w:val="es-ES"/>
        </w:rPr>
        <w:t>Plant</w:t>
      </w:r>
      <w:proofErr w:type="spellEnd"/>
      <w:r w:rsidRPr="007370C6">
        <w:rPr>
          <w:lang w:val="es-ES"/>
        </w:rPr>
        <w:t xml:space="preserve"> </w:t>
      </w:r>
      <w:proofErr w:type="spellStart"/>
      <w:r w:rsidRPr="007370C6">
        <w:rPr>
          <w:lang w:val="es-ES"/>
        </w:rPr>
        <w:t>Biology</w:t>
      </w:r>
      <w:proofErr w:type="spellEnd"/>
      <w:r w:rsidRPr="007370C6">
        <w:rPr>
          <w:lang w:val="es-ES"/>
        </w:rPr>
        <w:t xml:space="preserve">, </w:t>
      </w:r>
      <w:proofErr w:type="spellStart"/>
      <w:r w:rsidRPr="007370C6">
        <w:rPr>
          <w:lang w:val="es-ES"/>
        </w:rPr>
        <w:t>Zoological</w:t>
      </w:r>
      <w:proofErr w:type="spellEnd"/>
      <w:r w:rsidRPr="007370C6">
        <w:rPr>
          <w:lang w:val="es-ES"/>
        </w:rPr>
        <w:t xml:space="preserve"> </w:t>
      </w:r>
      <w:proofErr w:type="spellStart"/>
      <w:r w:rsidRPr="007370C6">
        <w:rPr>
          <w:lang w:val="es-ES"/>
        </w:rPr>
        <w:t>Studies</w:t>
      </w:r>
      <w:proofErr w:type="spellEnd"/>
      <w:r w:rsidRPr="007370C6">
        <w:rPr>
          <w:lang w:val="es-ES"/>
        </w:rPr>
        <w:t>).</w:t>
      </w:r>
    </w:p>
    <w:p w14:paraId="6BF277AD" w14:textId="77777777" w:rsidR="00861B96" w:rsidRPr="00DB67F2" w:rsidRDefault="00000000">
      <w:pPr>
        <w:pStyle w:val="Ttulo1"/>
        <w:rPr>
          <w:lang w:val="es-ES"/>
        </w:rPr>
      </w:pPr>
      <w:r w:rsidRPr="00DB67F2">
        <w:rPr>
          <w:lang w:val="es-ES"/>
        </w:rPr>
        <w:lastRenderedPageBreak/>
        <w:t>Competencias Clave</w:t>
      </w:r>
    </w:p>
    <w:p w14:paraId="4FE624E7" w14:textId="513A2681" w:rsidR="00861B96" w:rsidRPr="007370C6" w:rsidRDefault="00000000">
      <w:pPr>
        <w:pStyle w:val="Listaconvietas"/>
        <w:rPr>
          <w:lang w:val="es-ES"/>
        </w:rPr>
      </w:pPr>
      <w:r w:rsidRPr="007370C6">
        <w:rPr>
          <w:lang w:val="es-ES"/>
        </w:rPr>
        <w:t>Análisis de datos</w:t>
      </w:r>
      <w:r w:rsidR="00F741CE">
        <w:rPr>
          <w:lang w:val="es-ES"/>
        </w:rPr>
        <w:t xml:space="preserve"> y programación </w:t>
      </w:r>
      <w:r w:rsidRPr="007370C6">
        <w:rPr>
          <w:lang w:val="es-ES"/>
        </w:rPr>
        <w:t>(</w:t>
      </w:r>
      <w:r w:rsidR="00F741CE" w:rsidRPr="007370C6">
        <w:rPr>
          <w:lang w:val="es-ES"/>
        </w:rPr>
        <w:t>Python,</w:t>
      </w:r>
      <w:r w:rsidR="00F741CE">
        <w:rPr>
          <w:lang w:val="es-ES"/>
        </w:rPr>
        <w:t xml:space="preserve"> </w:t>
      </w:r>
      <w:r w:rsidRPr="007370C6">
        <w:rPr>
          <w:lang w:val="es-ES"/>
        </w:rPr>
        <w:t>R, SQL, SIG)</w:t>
      </w:r>
    </w:p>
    <w:p w14:paraId="4B2291E7" w14:textId="175C7AC4" w:rsidR="00861B96" w:rsidRPr="007370C6" w:rsidRDefault="00F741CE">
      <w:pPr>
        <w:pStyle w:val="Listaconvietas"/>
        <w:rPr>
          <w:lang w:val="es-ES"/>
        </w:rPr>
      </w:pPr>
      <w:r>
        <w:rPr>
          <w:lang w:val="es-ES"/>
        </w:rPr>
        <w:t>Ecología evolutiva y sistemática, Biodiversidad.</w:t>
      </w:r>
    </w:p>
    <w:p w14:paraId="602F2F1B" w14:textId="6A249C90" w:rsidR="007370C6" w:rsidRDefault="007370C6">
      <w:pPr>
        <w:pStyle w:val="Listaconvietas"/>
        <w:rPr>
          <w:lang w:val="es-ES"/>
        </w:rPr>
      </w:pPr>
      <w:r>
        <w:rPr>
          <w:lang w:val="es-ES"/>
        </w:rPr>
        <w:t>Biol</w:t>
      </w:r>
      <w:r w:rsidR="00722FC8">
        <w:rPr>
          <w:lang w:val="es-ES"/>
        </w:rPr>
        <w:t>o</w:t>
      </w:r>
      <w:r>
        <w:rPr>
          <w:lang w:val="es-ES"/>
        </w:rPr>
        <w:t>g</w:t>
      </w:r>
      <w:r w:rsidR="00722FC8">
        <w:rPr>
          <w:lang w:val="es-ES"/>
        </w:rPr>
        <w:t>í</w:t>
      </w:r>
      <w:r>
        <w:rPr>
          <w:lang w:val="es-ES"/>
        </w:rPr>
        <w:t>a molecular</w:t>
      </w:r>
      <w:r w:rsidR="00722FC8">
        <w:rPr>
          <w:lang w:val="es-ES"/>
        </w:rPr>
        <w:t xml:space="preserve"> aplicada a filogeografía y genética de poblaciones</w:t>
      </w:r>
    </w:p>
    <w:p w14:paraId="0844188C" w14:textId="60776A20" w:rsidR="00861B96" w:rsidRPr="007370C6" w:rsidRDefault="00000000">
      <w:pPr>
        <w:pStyle w:val="Listaconvietas"/>
        <w:rPr>
          <w:lang w:val="es-ES"/>
        </w:rPr>
      </w:pPr>
      <w:r w:rsidRPr="007370C6">
        <w:rPr>
          <w:lang w:val="es-ES"/>
        </w:rPr>
        <w:t>Economía ambiental y financiamiento sostenible</w:t>
      </w:r>
    </w:p>
    <w:p w14:paraId="376E6D3B" w14:textId="2320265D" w:rsidR="00861B96" w:rsidRDefault="00000000">
      <w:pPr>
        <w:pStyle w:val="Listaconvietas"/>
      </w:pPr>
      <w:proofErr w:type="spellStart"/>
      <w:r>
        <w:t>Docencia</w:t>
      </w:r>
      <w:proofErr w:type="spellEnd"/>
      <w:r>
        <w:t xml:space="preserve"> e </w:t>
      </w:r>
      <w:proofErr w:type="spellStart"/>
      <w:r>
        <w:t>investigación</w:t>
      </w:r>
      <w:proofErr w:type="spellEnd"/>
      <w:r>
        <w:t xml:space="preserve"> </w:t>
      </w:r>
      <w:proofErr w:type="spellStart"/>
      <w:r>
        <w:t>interdisciplinaria</w:t>
      </w:r>
      <w:proofErr w:type="spellEnd"/>
    </w:p>
    <w:p w14:paraId="22613705" w14:textId="77777777" w:rsidR="00861B96" w:rsidRDefault="00000000">
      <w:pPr>
        <w:pStyle w:val="Listaconvietas"/>
      </w:pPr>
      <w:proofErr w:type="spellStart"/>
      <w:r>
        <w:t>Comunicación</w:t>
      </w:r>
      <w:proofErr w:type="spellEnd"/>
      <w:r>
        <w:t xml:space="preserve"> </w:t>
      </w:r>
      <w:proofErr w:type="spellStart"/>
      <w:r>
        <w:t>científica</w:t>
      </w:r>
      <w:proofErr w:type="spellEnd"/>
      <w:r>
        <w:t xml:space="preserve"> y </w:t>
      </w:r>
      <w:proofErr w:type="spellStart"/>
      <w:r>
        <w:t>divulgación</w:t>
      </w:r>
      <w:proofErr w:type="spellEnd"/>
    </w:p>
    <w:p w14:paraId="3D16163E" w14:textId="47C0516D" w:rsidR="00F741CE" w:rsidRPr="00F741CE" w:rsidRDefault="00F741CE">
      <w:pPr>
        <w:pStyle w:val="Listaconvietas"/>
        <w:rPr>
          <w:lang w:val="es-ES"/>
        </w:rPr>
      </w:pPr>
      <w:r w:rsidRPr="00F741CE">
        <w:rPr>
          <w:lang w:val="es-ES"/>
        </w:rPr>
        <w:t xml:space="preserve">Revisión de artículos científicos para </w:t>
      </w:r>
      <w:r>
        <w:rPr>
          <w:lang w:val="es-ES"/>
        </w:rPr>
        <w:t>diversas revistas indexadas.</w:t>
      </w:r>
    </w:p>
    <w:p w14:paraId="06887258" w14:textId="77777777" w:rsidR="00861B96" w:rsidRPr="005F46AD" w:rsidRDefault="00000000">
      <w:pPr>
        <w:pStyle w:val="Ttulo1"/>
        <w:rPr>
          <w:lang w:val="es-ES"/>
        </w:rPr>
      </w:pPr>
      <w:r w:rsidRPr="005F46AD">
        <w:rPr>
          <w:lang w:val="es-ES"/>
        </w:rPr>
        <w:t>Objetivo Profesional</w:t>
      </w:r>
    </w:p>
    <w:p w14:paraId="3B973DEF" w14:textId="77777777" w:rsidR="00861B96" w:rsidRPr="007370C6" w:rsidRDefault="00000000">
      <w:pPr>
        <w:rPr>
          <w:lang w:val="es-ES"/>
        </w:rPr>
      </w:pPr>
      <w:r w:rsidRPr="007370C6">
        <w:rPr>
          <w:lang w:val="es-ES"/>
        </w:rPr>
        <w:t>Contribuir a proyectos que integren ciencia, análisis de datos y sostenibilidad, ya sea en investigación, asesoría ambiental o desarrollo de políticas, promoviendo soluciones prácticas frente a los retos de la biodiversidad y el cambio climático.</w:t>
      </w:r>
    </w:p>
    <w:sectPr w:rsidR="00861B96" w:rsidRPr="007370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002068">
    <w:abstractNumId w:val="8"/>
  </w:num>
  <w:num w:numId="2" w16cid:durableId="2045514809">
    <w:abstractNumId w:val="6"/>
  </w:num>
  <w:num w:numId="3" w16cid:durableId="77755209">
    <w:abstractNumId w:val="5"/>
  </w:num>
  <w:num w:numId="4" w16cid:durableId="1403144051">
    <w:abstractNumId w:val="4"/>
  </w:num>
  <w:num w:numId="5" w16cid:durableId="1096053976">
    <w:abstractNumId w:val="7"/>
  </w:num>
  <w:num w:numId="6" w16cid:durableId="321397657">
    <w:abstractNumId w:val="3"/>
  </w:num>
  <w:num w:numId="7" w16cid:durableId="834881783">
    <w:abstractNumId w:val="2"/>
  </w:num>
  <w:num w:numId="8" w16cid:durableId="316999778">
    <w:abstractNumId w:val="1"/>
  </w:num>
  <w:num w:numId="9" w16cid:durableId="1244220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786"/>
    <w:rsid w:val="0015074B"/>
    <w:rsid w:val="0029639D"/>
    <w:rsid w:val="00326F90"/>
    <w:rsid w:val="00390F71"/>
    <w:rsid w:val="004E6B11"/>
    <w:rsid w:val="005F46AD"/>
    <w:rsid w:val="00722FC8"/>
    <w:rsid w:val="007370C6"/>
    <w:rsid w:val="007B7ECB"/>
    <w:rsid w:val="00861B96"/>
    <w:rsid w:val="00A24E40"/>
    <w:rsid w:val="00A4095A"/>
    <w:rsid w:val="00A94C21"/>
    <w:rsid w:val="00AA1D8D"/>
    <w:rsid w:val="00AF79B5"/>
    <w:rsid w:val="00B47730"/>
    <w:rsid w:val="00BD3285"/>
    <w:rsid w:val="00CB0664"/>
    <w:rsid w:val="00DB67F2"/>
    <w:rsid w:val="00F741CE"/>
    <w:rsid w:val="00FA44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354162"/>
  <w14:defaultImageDpi w14:val="300"/>
  <w15:docId w15:val="{457FAEF7-1C12-468C-9BEF-816927E2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370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</cp:lastModifiedBy>
  <cp:revision>6</cp:revision>
  <dcterms:created xsi:type="dcterms:W3CDTF">2013-12-23T23:15:00Z</dcterms:created>
  <dcterms:modified xsi:type="dcterms:W3CDTF">2025-09-29T22:39:00Z</dcterms:modified>
  <cp:category/>
</cp:coreProperties>
</file>